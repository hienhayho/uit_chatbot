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Home</w:t>
        <w:br/>
        <w:t xml:space="preserve">    - Đăng nhập</w:t>
        <w:br/>
        <w:t>- Giới thiệu</w:t>
        <w:br/>
        <w:t>- Ngành đào tạo</w:t>
        <w:br/>
        <w:t>- Điểm chuẩn hàng năm</w:t>
        <w:br/>
        <w:t>- Bảng vàng thành tích</w:t>
        <w:br/>
        <w:t>- Đời sống sinh viên</w:t>
        <w:br/>
        <w:t>- Tham quan ảo CSVC</w:t>
        <w:br/>
        <w:br/>
        <w:t>&lt;!-- image --&gt;</w:t>
        <w:br/>
        <w:br/>
        <w:t>## Biểu mẫu tìm kiếm</w:t>
        <w:br/>
        <w:br/>
        <w:t>## Bạn đang ở đây</w:t>
        <w:br/>
        <w:br/>
        <w:t># Thông báo về việc tuyển sinh theo phương thức Tuyển thẳng và ưu tiên xét tuyển vào đại học chính quy năm 2024</w:t>
        <w:br/>
        <w:br/>
        <w:t>Trường ĐHCNTT, ĐHQG-HCM thông báo về việc xét tuyển vào đại học chính quy năm 2024 theo phương thức Tuyển thẳng và ưu tiên xét tuyển:</w:t>
        <w:br/>
        <w:br/>
        <w:t>I.    Phương thức tuyển sinh</w:t>
        <w:br/>
        <w:br/>
        <w:t>1.    Phương thức Xét tuyển thẳng theo quy định của Quy chế tuyển sinh (Điều 8) - Mã phương thức xét tuyển: 301 (Tuyển thẳng, ưu tiên xét tuyển theo quy định của Bộ GD&amp;amp;ĐT) (TT-UTXT-Bo)</w:t>
        <w:br/>
        <w:br/>
        <w:t xml:space="preserve">   1.1 Đối tượng: </w:t>
        <w:br/>
        <w:br/>
        <w:t xml:space="preserve">    ✔ Xét tuyển thẳng vào tất cả các ngành:</w:t>
        <w:br/>
        <w:br/>
        <w:t xml:space="preserve">         -  Thí sinh tham dự kỳ thi chọn đội tuyển quốc gia dự thi Olympic quốc tế môn Tin học, Toán, Vật lý, Hóa học, Ngữ văn, Tiếng Anh, Tiếng Nhật; thí sinh trong đội tuyển quốc gia dự Cuộc thi khoa học, kỹ thuật quốc tế; thời gian đạt giải không quá 3 năm tính tới thời điểm xét tuyển;</w:t>
        <w:br/>
        <w:br/>
        <w:t xml:space="preserve">         -  Thí sinh đạt giải nhất, nhì, ba môn Tin học, Toán, Vật lý, Hóa học, Ngữ văn, Tiếng Anh, Tiếng Nhật trong kỳ thi chọn học sinh giỏi quốc gia; thời gian đoạt giải không quá 3 năm tính tới thời điểm xét tuyển;</w:t>
        <w:br/>
        <w:br/>
        <w:t xml:space="preserve">         -  Thí sinh đạt giải nhất, nhì, ba trong Cuộc thi khoa học kỹ thuật cấp quốc gia; thời gian đạt giải không quá 3 năm tính tới thời điểm xét tuyển;</w:t>
        <w:br/>
        <w:br/>
        <w:t xml:space="preserve">         -  Thí sinh đạt giải nhất, nhì, ba các nghề Cơ điện tử, Tự động hóa công nghiệp, Robot di động, Điện tử, Thiết kế và phát triển trang Web, Giải pháp phần mềm Công nghệ thông tin, Lắp cáp mạng thông tin, Thiết kế đồ họa, Quản trị hệ thống mạng CNTT trong kỳ thi tay nghề khu vực ASEAN và thi tay nghề quốc tế, nếu có bằng tốt nghiệp trung học phổ thông hoặc bằng tốt nghiệp trung cấp, đã học và thi đạt yêu cầu đủ khối lượng kiến thức văn hóa trung học phổ thông theo quy định của pháp luật; thời gian đạt giải không quá 3 năm tính tới thời điểm xét tuyển.</w:t>
        <w:br/>
        <w:br/>
        <w:t xml:space="preserve">   ✔ Ưu tiên xét tuyển vào tất cả các ngành:</w:t>
        <w:br/>
        <w:br/>
        <w:t xml:space="preserve">        -  Thí sinh đạt giải các môn Tin học, Toán, Vật lý, Hóa học, Ngữ văn, Tiếng Anh, Tiếng Nhật trong kỳ thi chọn học sinh giỏi quốc gia; thời gian đoạt giải không quá 3 năm tính tới thời điểm xét tuyển;</w:t>
        <w:br/>
        <w:br/>
        <w:t xml:space="preserve">        -  Thí sinh đạt giải trong Cuộc thi khoa học kỹ thuật cấp quốc gia đã tốt nghiệp THPT; thời gian đạt giải không quá 3 năm tính tới thời điểm xét tuyển;</w:t>
        <w:br/>
        <w:br/>
        <w:t xml:space="preserve">   1.2  Số nguyện vọng đăng ký xét tuyển: tối đa 03 nguyện vọng vào Trường Đại học Công nghệ Thông tin- ĐHQG-HCM.</w:t>
        <w:br/>
        <w:br/>
        <w:t xml:space="preserve">   1.3   Phương thức đăng ký và nộp hồ sơ: </w:t>
        <w:br/>
        <w:br/>
        <w:t xml:space="preserve">          Từ 10h00 ngày 15/5 đến ngày 15/6/2024 các thí sinh thực hiện đăng ký TT-UTXT-Bo theo các bước bắt buộc như sau:</w:t>
        <w:br/>
        <w:br/>
        <w:t xml:space="preserve">            Bước 1: truy cập trang thông tin điện tử của Trường ĐHCNTT (https://tuyensinh.uit.edu.vn/dangky-xettuyen) để đăng ký thông tin và vào email xác nhận.</w:t>
        <w:br/>
        <w:br/>
        <w:t xml:space="preserve">            Bước 2: đăng ký xét tuyển. Nộp đăng ký xét tuyển sau khi đã đăng ký nguyện vọng.</w:t>
        <w:br/>
        <w:br/>
        <w:t>Bước 3: Kiểm tra email đăng ký thành công.</w:t>
        <w:br/>
        <w:br/>
        <w:t>Bước 4: Đóng lệ phí xét tuyển và chuyển phát nhanh hồ sơ giấy đăng ký TT-UTXT-Bo về địa chỉ:</w:t>
        <w:br/>
        <w:br/>
        <w:t>Trường Đại học Công nghệ Thông tin – Phòng Đào tạo Đại học (A.120), Khu phố 6, Phường Linh Trung, Thành phố Thủ Đức, TP.HCM.</w:t>
        <w:br/>
        <w:br/>
        <w:t xml:space="preserve">         - Bộ hồ sơ bao gồm:</w:t>
        <w:br/>
        <w:br/>
        <w:t xml:space="preserve">                  Phiếu đăng ký xét tuyển được in từ hệ thống đăng ký sau khi hoàn thành Bước 1 và Bước 2, ký tên và xác nhận thông tin của trường THPT.</w:t>
        <w:br/>
        <w:br/>
        <w:t xml:space="preserve">                   Bản sao học bạ 3 năm trung học phổ thông (có xác nhận của trường THPT).</w:t>
        <w:br/>
        <w:br/>
        <w:t xml:space="preserve">                   Bản sao Giấy chứng nhận đạt giải</w:t>
        <w:br/>
        <w:br/>
        <w:t>1.4. Công bố kết quả trúng tuyển (dự kiến):  trước ngày 05/7/2024.</w:t>
        <w:br/>
        <w:br/>
        <w:t>2.    Phương thức Xét tuyển thẳng theo Đề án của CSĐT- Mã phương thức xét tuyển: 303 (Ưu tiên xét tuyển thẳng thí sinh giỏi, tài năng của trường trung học phổ thông năm 2024 theo quy định ĐHQG-HCM) (UTXTT)</w:t>
        <w:br/>
        <w:br/>
        <w:t xml:space="preserve">     2.1  Đối tượng: </w:t>
        <w:br/>
        <w:br/>
        <w:t xml:space="preserve">         - Thí sinh xuất sắc trong học tập của các trường THPT; thí sinh giỏi năng khiếu trong các cuộc thi thể thao, nghệ thuật.</w:t>
        <w:br/>
        <w:br/>
        <w:t xml:space="preserve">         - Áp dụng cho các trường THPT bao gồm: trường tiểu học – trung học cơ sở (THCS) – THPT, trường THCS-THPT và trường THPT (không bao gồm các trung tâm giáo dục thường xuyên). </w:t>
        <w:br/>
        <w:br/>
        <w:t xml:space="preserve">    2.2   Nguyên tắc: </w:t>
        <w:br/>
        <w:br/>
        <w:t xml:space="preserve">       -  Hiệu trưởng/Ban Giám hiệu chỉ giới thiệu 01 học sinh thuộc nhóm 05 học sinh có điểm trung bình cộng học lực 03 năm THPT cao nhất trường.</w:t>
        <w:br/>
        <w:br/>
        <w:t xml:space="preserve">       -  Các trường hợp vi phạm nguyên tắc đăng ký đã nêu trên sẽ bị loại khỏi danh sách đăng ký xét tuyển đối với phương thức này. </w:t>
        <w:br/>
        <w:br/>
        <w:t xml:space="preserve">    2.3   Điều kiện đăng ký:</w:t>
        <w:br/>
        <w:br/>
        <w:t xml:space="preserve">       - Thí sinh được Hiệu trưởng/Ban Giám hiệu trường THPT giới thiệu là học sinh, tài năng của trường đảm bảo các tiêu chí cụ thể như sau:</w:t>
        <w:br/>
        <w:br/>
        <w:t xml:space="preserve">       - Các tiêu chí chính:</w:t>
        <w:br/>
        <w:br/>
        <w:t xml:space="preserve">               Học lực Giỏi và hạnh kiểm Tốt trong 03 năm THPT. </w:t>
        <w:br/>
        <w:br/>
        <w:t xml:space="preserve">               Và điểm trung bình cộng học lực 03 năm THPT thuộc nhóm 05 học sinh cao nhất trường.</w:t>
        <w:br/>
        <w:br/>
        <w:t xml:space="preserve">       - Các tiêu chí kết hợp:</w:t>
        <w:br/>
        <w:br/>
        <w:t xml:space="preserve">               Giấy chứng nhận hoặc giấy khen đạt giải thưởng học sinh giỏi cấp tỉnh/thành phố giải Nhất, Nhì, Ba (chọn giải thưởng cao nhất đạt được ở THPT).</w:t>
        <w:br/>
        <w:br/>
        <w:t xml:space="preserve">               Các chứng chỉ ngoại ngữ quốc tế. </w:t>
        <w:br/>
        <w:br/>
        <w:t xml:space="preserve">               Giấy chứng nhận hoặc giấy khen, hồ sơ khác liên quan đến thành tích học tập, năng khiếu trong các cuộc thi thể thao, nghệ thuật và rèn luyện trong quá trình học THPT.</w:t>
        <w:br/>
        <w:br/>
        <w:t xml:space="preserve">    2.4  Số nguyện vọng đăng ký xét tuyển: Thí sinh đăng ký xét tuyển tối đa 03 nguyện vọng vào Trường Đại học Công nghệ Thông tin – ĐHQG-HCM (thí sinh chỉ được đăng ký vào 01 Trường đại học thành viên, khoa và phân hiệu trực thuộc ĐHQG-HCM).</w:t>
        <w:br/>
        <w:br/>
        <w:t xml:space="preserve">    2.5 Phương thức đăng ký và nộp hồ sơ:</w:t>
        <w:br/>
        <w:br/>
        <w:t xml:space="preserve">          Từ ngày 15/5 đến ngày 15/6/2024 các thí sinh thực hiện đăng ký xét tuyển theo các bước bắt buộc như sau</w:t>
        <w:br/>
        <w:br/>
        <w:t xml:space="preserve">             Bước 1: Truy cập trang thông tin điện tử của ĐHQG-HCM (https://tuyensinh.vnuhcm.edu.vn hoặc https://vnuhcm.edu.vn/ Đào tạo/ Đại học/ Cổng thông tin tuyển sinh) để điền thông tin đăng ký xét tuyển.</w:t>
        <w:br/>
        <w:br/>
        <w:t xml:space="preserve">             Bước 2: Sau khi đăng ký thành công, thí sinh in phiếu đăng ký xét tuyển, ký tên và xác nhận giới thiệu của Hiệu trưởng/Ban Giám hiệu trường THPT về việc đảm bảo các tiêu chí chính. </w:t>
        <w:br/>
        <w:br/>
        <w:t xml:space="preserve">            Bước 3: Đóng lệ phí xét tuyển và Chuyển phát nhanh bộ hồ sơ giấy đăng ký xét tuyển về địa chỉ:</w:t>
        <w:br/>
        <w:br/>
        <w:t>Trường Đại học Công nghệ Thông tin – Phòng Đào tạo Đại học (A.120), Khu phố 6, Phường Linh Trung, Thành phố Thủ Đức, TP.HCM.</w:t>
        <w:br/>
        <w:br/>
        <w:t xml:space="preserve">         - Bộ hồ sơ bao gồm:</w:t>
        <w:br/>
        <w:br/>
        <w:t xml:space="preserve">              Phiếu đăng ký xét tuyển được in từ hệ thống đăng ký sau khi hoàn thành Bước 1 và Bước 2.</w:t>
        <w:br/>
        <w:br/>
        <w:t> Bản sao học bạ 3 năm trung học phổ thông (có xác nhận của trường THPT).</w:t>
        <w:br/>
        <w:br/>
        <w:t xml:space="preserve">              Giấy chứng nhận hoặc giấy khen đạt giải thưởng học sinh giỏi cấp tỉnh/thành phố (bản sao hoặc xác nhận của trường THPT) và giấy chứng nhận hoặc giấy khen, hồ sơ khác liên quan đến thành tích học tập, năng khiếu trong các cuộc thi thể thao, nghệ thuật, rèn luyện trong quá trình học THPT (nếu có).</w:t>
        <w:br/>
        <w:br/>
        <w:t xml:space="preserve">              Bài luận viết tay của thí sinh về nguyện vọng xét tuyển vào ngành/nhóm ngành.</w:t>
        <w:br/>
        <w:br/>
        <w:t xml:space="preserve">              Chứng chỉ ngoại ngữ quốc tế (nếu có).</w:t>
        <w:br/>
        <w:br/>
        <w:t>2.6. Công bố kết quả trúng tuyển (dự kiến):  Trước ngày 05/07/2024.</w:t>
        <w:br/>
        <w:br/>
        <w:t>3. Phương thức Xét kết hợp giữa tuyển thẳng theo Đề án và các phương thức khác - Mã phương thức xét tuyển: 302 (Ưu tiên xét tuyển theo quy định của ĐHQG-HCM) (UTXT)</w:t>
        <w:br/>
        <w:br/>
        <w:t xml:space="preserve">   3.1 Đối tượng:</w:t>
        <w:br/>
        <w:br/>
        <w:t xml:space="preserve">         Học sinh học tập và tốt nghiệp THPT tại các trường THPT theo danh sách (tại đây)</w:t>
        <w:br/>
        <w:br/>
        <w:t xml:space="preserve">   3.2 Điều kiện đăng ký xét tuyển: </w:t>
        <w:br/>
        <w:br/>
        <w:t xml:space="preserve">        - Tốt nghiệp THPT năm 2024.</w:t>
        <w:br/>
        <w:br/>
        <w:t xml:space="preserve">        - Có hạnh kiểm tốt trong 3 năm lớp 10, lớp 11 và lớp 12 và đáp ứng một trong các điều kiện sau:</w:t>
        <w:br/>
        <w:br/>
        <w:t>- Học sinh của 83 trường chuyên, năng khiếu của các trường đại học thuộc các tỉnh, thành trên toàn quốc đạt tối thiểu 2 năm học sinh giỏi trong các năm học ở bậc THPT (lớp 10, 11, 12).</w:t>
        <w:br/>
        <w:t>- Học sinh của 66 trường trung học phổ thông theo danh sách do ĐHQG-HCM công bố đạt 3 năm học sinh giỏi ở bậc THPT (lớp 10, 11, 12).</w:t>
        <w:br/>
        <w:t>- Là thành viên đội tuyển của trường hoặc tỉnh thành tham dự kỳ thi học sinh giỏi quốc gia.</w:t>
        <w:br/>
        <w:br/>
        <w:t>3.3 Số nguyện vọng đăng ký xét tuyển: không giới hạn nguyện vọng vào Trường/Khoa/Phân hiệu (đơn vị) thuộc ĐHQG-HCM, không giới hạn số đơn vị (có phân biệt thứ tự nguyện vọng).</w:t>
        <w:br/>
        <w:br/>
        <w:t xml:space="preserve">   3.4 Phương thức đăng ký và nộp hồ sơ:</w:t>
        <w:br/>
        <w:br/>
        <w:t xml:space="preserve">        - Từ ngày 15/5/2024 đến ngày 15/6/2024 các thí sinh thực hiện đăng ký UTXT theo các bước bắt buộc như sau:</w:t>
        <w:br/>
        <w:br/>
        <w:t xml:space="preserve">              Bước 1: Truy cập trang thông tin điện tử của ĐHQG-HCM (https://tuyensinh.vnuhcm.edu.vn hoặc https://vnuhcm.edu.vn/ Đào tạo/ Đại học/ Cổng thông tin tuyển sinh) để điền thông tin đăng ký UTXT.</w:t>
        <w:br/>
        <w:br/>
        <w:t xml:space="preserve">              Bước 2: Sau khi đăng ký thành công, thí sinh in phiếu đăng ký UTXT, ký tên và xác nhận thông tin của trường THPT.</w:t>
        <w:br/>
        <w:br/>
        <w:t xml:space="preserve">              Bước 3: Đóng lệ phí xét tuyển và Chuyển phát nhanh bộ hồ sơ giấy đăng ký UTXT về địa chỉ:</w:t>
        <w:br/>
        <w:br/>
        <w:t>Trường Đại học Công nghệ Thông tin – Phòng Đào tạo Đại học (A.120), Khu phố 6, Phường Linh Trung, Thành phố Thủ Đức, TP.HCM.</w:t>
        <w:br/>
        <w:br/>
        <w:t xml:space="preserve">        - Bộ hồ sơ bao gồm:</w:t>
        <w:br/>
        <w:br/>
        <w:t xml:space="preserve">               Phiếu đăng ký xét tuyển được in từ hệ thống đăng ký sau khi hoàn thành Bước 1 và Bước 2.</w:t>
        <w:br/>
        <w:br/>
        <w:t xml:space="preserve">               Bản sao học bạ 3 năm trung học phổ thông (có xác nhận của trường THPT).</w:t>
        <w:br/>
        <w:br/>
        <w:t xml:space="preserve">               Bản sao giấy chứng nhận/ quyết định là thành viên đội tuyển của trường hoặc tỉnh thành tham dự kỳ thi học sinh giỏi quốc gia (có xác nhận của trường THPT) (nếu có).</w:t>
        <w:br/>
        <w:br/>
        <w:t xml:space="preserve">   3.5. Công bố kết quả trúng tuyển (dự kiến):  Trước ngày 05/07/2024.</w:t>
        <w:br/>
        <w:br/>
        <w:t xml:space="preserve"> </w:t>
        <w:br/>
        <w:br/>
        <w:t>4. Phương thức Ưu tiên xét tuyển thẳng theo Đề án của CSĐT- Mã phương thức xét tuyển: 304 (Ưu tiên xét tuyển thẳng theo quy định của Trường ĐH.CNTT)</w:t>
        <w:br/>
        <w:br/>
        <w:t xml:space="preserve">  4.1 Ưu tiên xét tuyển thẳng vào tất cả các ngành (UTXT-UIT)</w:t>
        <w:br/>
        <w:br/>
        <w:t xml:space="preserve">    4.1.1 Đối tượng: </w:t>
        <w:br/>
        <w:br/>
        <w:t xml:space="preserve">       -  Thí sinh đạt giải đặc biệt, giải 1, 2, 3 kỳ thi Olympic Tin học sinh viên Việt Nam/ Olympic phần mềm mã nguồn mở (Procon) năm 2022, 2023, 2024.</w:t>
        <w:br/>
        <w:br/>
        <w:t xml:space="preserve">       -  Thí sinh đạt giải đặc biệt, giải 1, 2, 3 Kỳ thi “Lập trình Châu Á - ICPC Asia” (cấp quốc gia) năm 2022, 2023, 2024.</w:t>
        <w:br/>
        <w:br/>
        <w:t xml:space="preserve">       -  Thí sinh đạt giải nhất, nhì, ba từ kỳ thi tháng trở lên trong cuộc thi “Đường lên đỉnh Olympia” năm 2022, 2023, 2024.</w:t>
        <w:br/>
        <w:br/>
        <w:t>- Thí sinh đạt huy chương vàng/bạc/đồng ở các giải thể thao quốc tế chính thức, bao gồm: Giải vô địch thế giới, Cúp thế giới, Thế vận hội Olympic, Đại hội Thể thao châu Á (ASIAD), Giải vô địch châu Á, Cúp châu Á, Giải vô địch Đông Nam Á, Đại hội Thể thao Đông Nam Á (SEA Games), Cúp Đông Nam Á; thí sinh đạt giải vô địch cờ vua/cờ tướng trẻ quốc gia.Thời hạn được tính để hưởng ưu tiên không quá 3 năm tính đến ngày xét tuyển vào Trường. Điểm trung bình kết quả học tập THPT các môn trong tổ hợp xét tuyển ≥ 7.0.</w:t>
        <w:br/>
        <w:br/>
        <w:t>4.1.2 Số nguyện vọng đăng ký xét tuyển: tối đa 03 nguyện vọng vào Trường Đại học Công nghệ Thông tin – ĐHQG-HCM (có phân biệt thứ tự nguyện vọng).</w:t>
        <w:br/>
        <w:br/>
        <w:t xml:space="preserve">    4.1.3 Phương thức đăng ký và nộp hồ sơ:</w:t>
        <w:br/>
        <w:br/>
        <w:t xml:space="preserve">         Từ 10h ngày 15/5/2024 đến ngày 15/6/2024 các thí sinh thực hiện đăng ký UTXT-UIT theo các bước bắt buộc như sau:</w:t>
        <w:br/>
        <w:br/>
        <w:t xml:space="preserve">             Bước 1: truy cập trang thông tin điện tử của Trường ĐHCNTT (https://tuyensinh.uit.edu.vn/dangky-xettuyen) để đăng ký thông tin và vào email xác nhận.</w:t>
        <w:br/>
        <w:br/>
        <w:t xml:space="preserve">            Bước 2: đăng ký xét tuyển. Nộp đăng ký xét tuyển sau khi đã đăng ký nguyện vọng.</w:t>
        <w:br/>
        <w:br/>
        <w:t>Bước 3: Kiểm tra email đăng ký thành công.</w:t>
        <w:br/>
        <w:br/>
        <w:t>Bước 4: Đóng lệ phí và Chuyển phát nhanh bộ hồ sơ giấy đăng ký UTXT-UIT về địa chỉ:</w:t>
        <w:br/>
        <w:br/>
        <w:t>Trường Đại học Công nghệ Thông tin – Phòng Đào tạo Đại học (A.120), Khu phố 6, Phường Linh Trung, Thành phố Thủ Đức, TP.HCM.</w:t>
        <w:br/>
        <w:br/>
        <w:t xml:space="preserve">          - Bộ hồ sơ bao gồm:</w:t>
        <w:br/>
        <w:br/>
        <w:t xml:space="preserve">              Phiếu đăng ký xét tuyển được in từ hệ thống đăng ký sau khi hoàn thành Bước 1 và Bước 2, , ký tên và xác nhận thông tin của trường THPT.</w:t>
        <w:br/>
        <w:br/>
        <w:t xml:space="preserve">               Bản sao học bạ 3 năm trung học phổ thông (có xác nhận của trường THPT).</w:t>
        <w:br/>
        <w:br/>
        <w:t xml:space="preserve">               Bản sao công chứng Giấy chứng nhận đạt giải</w:t>
        <w:br/>
        <w:br/>
        <w:t xml:space="preserve">       4.1.4. Công bố kết quả trúng tuyển (dự kiến):  Trước ngày 05/07/2024.</w:t>
        <w:br/>
        <w:br/>
        <w:t xml:space="preserve">      4.2 Tuyển thẳng vào chương trình tài năng (UTTT-TN)</w:t>
        <w:br/>
        <w:br/>
        <w:t xml:space="preserve">         4.2.1  Đối tượng:</w:t>
        <w:br/>
        <w:br/>
        <w:t xml:space="preserve">            -  Thí sinh đạt giải nhất, nhì, ba môn Tin học, Toán, Lý, Hóa trong kỳ thi chọn học sinh giỏi quốc gia, thời gian đạt giải không quá 3 năm tính tới thời điểm xét tuyển.</w:t>
        <w:br/>
        <w:br/>
        <w:t xml:space="preserve">            -  Thí sinh đạt giải vô địch, giải nhất (vàng), giải nhì (bạc) của Kỳ thi “Lập trình Châu Á - ICPC Asia” (cấp quốc gia) năm 2022, 2023, 2024.</w:t>
        <w:br/>
        <w:br/>
        <w:t xml:space="preserve">         4.2.2 Số nguyện vọng đăng ký xét tuyển: tối đa 02 nguyện vọng vào chương trình tài năng (Khoa học Máy tính và An toàn thông tin) Trường Đại học Công nghệ Thông tin – ĐHQG-HCM (có phân biệt thứ tự nguyện vọng).</w:t>
        <w:br/>
        <w:br/>
        <w:t xml:space="preserve">         4.2.3 Phương thức đăng ký và nộp hồ sơ:</w:t>
        <w:br/>
        <w:br/>
        <w:t xml:space="preserve">            Từ 10h ngày 15/5/2024 đến ngày 15/6/2024 các thí sinh thực hiện đăng ký UTTT-TN theo các bước bắt buộc như sau:</w:t>
        <w:br/>
        <w:br/>
        <w:t xml:space="preserve">            Bước 1: truy cập trang thông tin điện tử của Trường ĐHCNTT (https://tuyensinh.uit.edu.vn/dangky-thongtin) để đăng ký thông tin và vào email xác nhận.</w:t>
        <w:br/>
        <w:br/>
        <w:t xml:space="preserve">            Bước 2: đăng ký xét tuyển. Nộp đăng ký xét tuyển sau khi đã đăng ký nguyện vọng.</w:t>
        <w:br/>
        <w:br/>
        <w:t>Bước 3: Kiểm tra email đăng ký thành công.</w:t>
        <w:br/>
        <w:br/>
        <w:t>Bước 4: Đóng lệ phí xét tuyển và chuyển phát nhanh hồ sơ giấy đăng ký UTTT-TN về địa chỉ:</w:t>
        <w:br/>
        <w:br/>
        <w:t>Trường Đại học Công nghệ Thông tin – Phòng Đào tạo Đại học (A.120), Khu phố 6, Phường Linh Trung, Thành phố Thủ Đức, TP.HCM.</w:t>
        <w:br/>
        <w:br/>
        <w:t xml:space="preserve">           - Bộ hồ sơ bao gồm:</w:t>
        <w:br/>
        <w:br/>
        <w:t xml:space="preserve">               Phiếu đăng ký xét tuyển được in từ hệ thống đăng ký sau khi hoàn thành Bước 1 và Bước 2, , ký tên và xác nhận thông tin của trường THPT.</w:t>
        <w:br/>
        <w:br/>
        <w:t xml:space="preserve">                Bản sao học bạ 3 năm trung học phổ thông (có xác nhận của trường THPT).</w:t>
        <w:br/>
        <w:br/>
        <w:t xml:space="preserve">                Bản sao công chứng Giấy chứng nhận đạt giải.</w:t>
        <w:br/>
        <w:br/>
        <w:t xml:space="preserve">        4.2.4. Công bố kết quả trúng tuyển (dự kiến):  Trước ngày 05/07/2024.        </w:t>
        <w:br/>
        <w:br/>
        <w:t>II.  Lệ phí xét tuyển: 25.000 đồng/nguyện vọng.</w:t>
        <w:br/>
        <w:br/>
        <w:t xml:space="preserve">              Cách nộp lệ phí:</w:t>
        <w:br/>
        <w:br/>
        <w:t xml:space="preserve">                              Nộp tiền hoặc chuyển khoản qua tài khoản ngân hàng của Trường. Nội dung nộp tiền thí sinh ghi rõ: CCCD, Mã hồ sơ, LPXT&amp;lt;Tên phương thức&amp;gt;.</w:t>
        <w:br/>
        <w:br/>
        <w:t xml:space="preserve">                              Tên tài khoản   : TRƯỜNG ĐẠI HỌC CÔNG NGHỆ THÔNG TIN</w:t>
        <w:br/>
        <w:br/>
        <w:t xml:space="preserve">                               Số tài khoản     : 314.100.01210304</w:t>
        <w:br/>
        <w:br/>
        <w:t xml:space="preserve">                               Tại ngân hàng  : TMCP Đầu tư và Phát triển Việt Nam (BIDV)</w:t>
        <w:br/>
        <w:br/>
        <w:t xml:space="preserve">                               Chi nhánh mở tài khoản: Chi nhánh Đông Sài Gòn.</w:t>
        <w:br/>
        <w:br/>
        <w:t xml:space="preserve">                               VD: Thí sinh xét tuyển theo phương thức UTXT nội dung nộp ghi : "032133344401,XMYG4V,LPXT UTXT".</w:t>
        <w:br/>
        <w:br/>
        <w:t xml:space="preserve">                               Lưu ý: Sau khi đóng LPXT thí sinh in biên lai đóng tiền nộp kèm với hồ sơ.</w:t>
        <w:br/>
        <w:br/>
        <w:t>IV.    Liên hệ: Hotline tư vấn 0971 203246 - 0908 831246.</w:t>
        <w:br/>
        <w:br/>
        <w:t>## Thông tin khác</w:t>
        <w:br/>
        <w:br/>
        <w:t>- [2024] Thông báo kết quả xét tuyển năm 2024</w:t>
        <w:br/>
        <w:t>(19-08-2024)</w:t>
        <w:br/>
        <w:t>- [2024] Thông báo điểm chuẩn xét tuyển theo phương thức Xét kết quả thi tốt nghiệp THPT năm 2024</w:t>
        <w:br/>
        <w:t>(18-08-2024)</w:t>
        <w:br/>
        <w:t>- [2024] Thông báo tuyển sinh chương trình song ngành Thương mại Điện tử</w:t>
        <w:br/>
        <w:t>(06-08-2024)</w:t>
        <w:br/>
        <w:t>- [2024] Thông báo mức điểm nhận hồ sơ xét tuyển dựa trên kết quả thi tốt nghiệp THPT năm 2024</w:t>
        <w:br/>
        <w:t>(19-07-2024)</w:t>
        <w:br/>
        <w:t>- [2024] Thông báo kết quả xét tuyển các phương thức xét tuyển sớm năm 2024</w:t>
        <w:br/>
        <w:t>(02-07-2024)</w:t>
        <w:br/>
        <w:br/>
        <w:t>## Trang</w:t>
        <w:br/>
        <w:br/>
        <w:t>- 1</w:t>
        <w:br/>
        <w:t>- 2</w:t>
        <w:br/>
        <w:t>- 3</w:t>
        <w:br/>
        <w:t>- 4</w:t>
        <w:br/>
        <w:t>- 5</w:t>
        <w:br/>
        <w:t>- 6</w:t>
        <w:br/>
        <w:t>- 7</w:t>
        <w:br/>
        <w:t>- 8</w:t>
        <w:br/>
        <w:t>- 9</w:t>
        <w:br/>
        <w:t>- …</w:t>
        <w:br/>
        <w:t>- sau ›</w:t>
        <w:br/>
        <w:t>- cuối »</w:t>
        <w:br/>
        <w:br/>
        <w:t>- Tuyển sinh UIT</w:t>
        <w:br/>
        <w:t>- Tuyển sinh chung</w:t>
        <w:br/>
        <w:br/>
        <w:t>028 372 52002  Chat FB  Fanpage  Fanpage  Email</w:t>
        <w:br/>
        <w:br/>
        <w:t>&lt;!-- image --&gt;</w:t>
        <w:br/>
        <w:br/>
        <w:t>- Khu phố 6, P. Linh Trung, Tp. Thủ Đức</w:t>
        <w:br/>
        <w:t>- Hotline: 090.883.1246</w:t>
        <w:br/>
        <w:t>- tuyensinh@uit.edu.vn</w:t>
        <w:br/>
        <w:br/>
        <w:t>KẾT NỐI VỚI CHÚNG TÔI</w:t>
        <w:br/>
        <w:br/>
        <w:t xml:space="preserve">- </w:t>
        <w:br/>
        <w:t xml:space="preserve">- </w:t>
        <w:br/>
        <w:t xml:space="preserve">- </w:t>
        <w:br/>
        <w:t xml:space="preserve">- </w:t>
        <w:br/>
        <w:br/>
        <w:t>Tuyển sinh Trường ĐH Công nghệ Thông tin - ĐHQG TP.HCM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