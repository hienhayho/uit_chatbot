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Kỹ thuật Phần mềm</w:t>
        <w:br/>
        <w:br/>
        <w:t>## Giới thiệu chung</w:t>
        <w:br/>
        <w:br/>
        <w:t>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br/>
        <w:br/>
        <w:t>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 thậm chí cả Facebook, Google Search, Zing MP3,… cũng là một dạng ứng dụng. Thậm chí cả hệ điều hành Microsoft Windows hay Linux cũng là phần mềm.</w:t>
        <w:br/>
        <w:br/>
        <w:t>Những đặc điểm của sinh viên Kỹ thuật phần mềm</w:t>
        <w:br/>
        <w:br/>
        <w:t>## Ngành Kỹ thuật phần mềm đào tạo những gì?</w:t>
        <w:br/>
        <w:br/>
        <w:t>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br/>
        <w:br/>
        <w:t>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br/>
        <w:br/>
        <w:t>Kỹ thuật phần mềm - ngành thời thượng</w:t>
        <w:br/>
        <w:br/>
        <w:t>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br/>
        <w:br/>
        <w:t>## Ngành kỹ thuật phần mềm bao gồm 2 Bộ môn</w:t>
        <w:br/>
        <w:br/>
        <w:t>- Bộ môn Phát triển phần mềm</w:t>
        <w:br/>
        <w:br/>
        <w:t>Cung cấp sự hiểu biết các đặc trưng chính của phần mềm, khái niệm chu trình phần mềm, các hoạt động kỹ thuật, cung cấp kiến thức thực nghiệm về chọn lựa kỹ thuật, công cụ, mô hình chu trình dự án, các kiến thức độ quan trọng đảm bảo chất lượng (quality assurance), quản lý dự án trong phát triển phần mềm.</w:t>
        <w:br/>
        <w:br/>
        <w:t>Các loại hệ thống khác nhau như hệ thống thời gian thực, hệ thống hướng cơ sở dữ liệu, hệ thống phân tán, hệ thống hướng tri thức, hệ thống an toàn bảo mật, hệ thống và thảo luận chỉ rõ nhưng đặc trưng trong việc chọn lựa kỹ thuật phát triển phần mềm.</w:t>
        <w:br/>
        <w:br/>
        <w:t>Phương thức xây dựng và phát triển các ứng dụng thực tiễn trong các lĩnh vực kinh tế, xã hội, giáo dục, y tế, quản lý doanh nghiệp như các hệ thống phần mềm tích hợp tin học hóa trong tổ chức doanh nghiệp nhỏ và lớn như ERP (Enterprise Resource Planning), B2B, phần mềm phục vụ sản xuất quản lý theo dõi qui trình quản lý công việc, quản lý dự án ở các tổ chức phát triển phần mềm, …</w:t>
        <w:br/>
        <w:br/>
        <w:t>Các kiến liên quan đến xây dựng và phát triển ứng dụng hỗ trợ môi trường phát triển cộng tác, phân tán không tập trung hướng đến nhu cầu phát triển khu vực, toàn cầu, hướng đến nhu cầu điện tử hóa mọi công việc như các định hướng phát triển với ba mô hình Chính phủ điện tử (E-Government), Thương mại điện tử (E-Commerce), Giáo dục điện tử (E-Learning):</w:t>
        <w:br/>
        <w:br/>
        <w:t>Các mô hình, qui trình, các giải pháp công nghệ mới để xây dựng phần mềm và các công cụ hỗ trợ (CASE tools) cho môi trường phát triển, đồng thời triển khai các ứng dụng cụ thể trong các doanh nghiệp phát triển phần mềm, gia công phần mềm ở các doanh nghiệp trong và ngoài nước.</w:t>
        <w:br/>
        <w:br/>
        <w:t>- Bộ môn Môi trường ảo và Phát triển game</w:t>
        <w:br/>
        <w:br/>
        <w:t>Công nghệ phần mềm nhúng: Các mô hình, giải pháp, quy trình để phát triển phần mềm nhúng.</w:t>
        <w:br/>
        <w:br/>
        <w:t>Hệ điều hành nhúng, hệ điều hành thời gian thực: Cách sử dụng và tiến đến xây dựng các hệ điều hành sử dụng cho các thiết bị nhúng chuyên dụng.</w:t>
        <w:br/>
        <w:br/>
        <w:t>U-computing: Mô hình tính toán phổ biến trong tương lai mà việc xử lý thông tin có thể thực hiện khắp mọi nơi thông qua các thiết bị thông dụng trong cuộc sống hàng ngày.</w:t>
        <w:br/>
        <w:br/>
        <w:t>U-commerce: Triển khai các ứng dụng u-commerce.</w:t>
        <w:br/>
        <w:br/>
        <w:t>Tìm hiểu, chuyển giao công nghệ xây dựng ngôi nhà thông minh.</w:t>
        <w:br/>
        <w:br/>
        <w:t>Engine development: nghiên cứu chuyên sâu các công nghệ đồ họa 3 chiều, vật lý, âm thanh tiên tiến nhất nhằm xây dựng hoặc cải tiến các engine phục vụ cho việc phát triển game. Các thức xây dựng game Online, Game thông minh (AI) và thế giới thực trong game (Virtual World).</w:t>
        <w:br/>
        <w:br/>
        <w:t>Ngoài ra ngành Kỹ thuật Phần mềm còn có chương trình Chất lượng cao với học phí tương ứng với đội ngũ giảng viên chất lượng cao, cơ sở vật chất và môi trường học tập tiện nghi và tính chuyên nghiệp cao, chất lượng đầu ra tốt và người học được hưởng nhiều chính sách ưu đãi và quyền lợi khác.</w:t>
        <w:br/>
        <w:br/>
        <w:t>Nhu cầu nhân lực ngành KTPM rất lớn</w:t>
        <w:br/>
        <w:br/>
        <w:t>## Sinh viên tốt nghiệp sẽ làm việc ở các vị trí công việc nào?</w:t>
        <w:br/>
        <w:br/>
        <w:t>Sinh viên tốt nghiệp sẽ trở thành các kỹ sư phần mềm có chất lượng tốt, có thể làm việc trong các dự án phần mềm vừa và lớn như sau:</w:t>
        <w:br/>
        <w:br/>
        <w:t>- Các công ty phát triển phần mềm, thiết kế website, gia công phần mềm, game; bộ phận vận hành và phát triển CNTT của các cơ quan, nhà máy, trường học, ngân hàng, …,các doanh nghiệp có ứng dụng CNTT; các trường đại học, cao đẳng, trung học chuyên nghiệp thuộc lĩnh vực CNTT.</w:t>
        <w:br/>
        <w:t>- Chuyên viên phân tích, thiết kế, cài đặt, quản trị, bảo trì các phần mềm máy tính đáp ứng các ứng dụng khác nhau trong các cơ quan, công ty, trường học...</w:t>
        <w:br/>
        <w:t>- Làm việc ở bộ phận công nghệ thông tin hoặc cần ứng dụng công nghệ thông tin của tất cả các đơn vị có nhu cầu (hành chính sự nghiệp, ngân hàng, viễn thông, hàng không, xây dựng…).</w:t>
        <w:br/>
        <w:t>- Làm việc trong các công ty sản xuất, gia công phần mềm trong nước cũng như nước ngoài. Làm việc tại các công ty tư vấn về đề xuất giải pháp, xây dựng và bảo trì các hệ thống thông tin</w:t>
        <w:br/>
        <w:t>- Có thể tự phát hành các sản phẩm game, ứng dụng trên thiết bị di động.</w:t>
        <w:br/>
        <w:br/>
        <w:t>=&amp;gt;&amp;gt; Xem thêm chương trình đào tạo ngành Kỹ thuật phần mềm tại UIT, TẠI ĐÂY</w:t>
        <w:br/>
        <w:br/>
        <w:t>## Thông tin khác</w:t>
        <w:br/>
        <w:br/>
        <w:t>- Chương trình chất lượng cao ngành Kỹ thuật Phần mềm</w:t>
        <w:br/>
        <w:t>(20-04-2014)</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