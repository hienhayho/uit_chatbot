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Home</w:t>
        <w:br/>
        <w:t xml:space="preserve">    - Đăng nhập</w:t>
        <w:br/>
        <w:t>- Giới thiệu</w:t>
        <w:br/>
        <w:t>- Ngành đào tạo</w:t>
        <w:br/>
        <w:t>- Điểm chuẩn hàng năm</w:t>
        <w:br/>
        <w:t>- Bảng vàng thành tích</w:t>
        <w:br/>
        <w:t>- Đời sống sinh viên</w:t>
        <w:br/>
        <w:t>- Tham quan ảo CSVC</w:t>
        <w:br/>
        <w:br/>
        <w:t>&lt;!-- image --&gt;</w:t>
        <w:br/>
        <w:br/>
        <w:t>## Biểu mẫu tìm kiếm</w:t>
        <w:br/>
        <w:br/>
        <w:t>## Bạn đang ở đây</w:t>
        <w:br/>
        <w:br/>
        <w:t># Điểm chuẩn của trường ĐH Công nghệ Thông tin qua các năm</w:t>
        <w:br/>
        <w:br/>
        <w:t>## 1. Điểm chuẩn trường ĐH Công nghệ Thông tin qua các năm đến 2021</w:t>
        <w:br/>
        <w:br/>
        <w:t>Hình 1. Bảng điểm chuẩn hệ Chính qui Đại trà qua các năm</w:t>
        <w:br/>
        <w:br/>
        <w:t>Hình 2. Bảng điểm chuẩn các Chương trình Đặc biệt trường ĐH Công nghệ Thông tin qua các năm</w:t>
        <w:br/>
        <w:br/>
        <w:t>2. Điểm chuẩn của trường ĐH Công nghệ Thông tin năm 2022</w:t>
        <w:br/>
        <w:br/>
        <w:t># - Thông báo kết quả xét tuyển dựa trên kết quả kỳ thi ĐGNL ĐHQG-HCM: https://tuyensinh.uit.edu.vn/2022-thong-bao-ket-qua-xet-tuyen-dua-tren-k...</w:t>
        <w:br/>
        <w:br/>
        <w:t>- Thông báo kết quả xét tuyển dựa trên kết quả kỳ thi tốt nghiệp THPT: https://vietnamnet.vn/diem-chuan-truong-dai-hoc-cong-nghe-thong-tin-tp-h...</w:t>
        <w:br/>
        <w:br/>
        <w:t>## 3. Điểm chuẩn của trường ĐH Công nghệ Thông tin năm 2023</w:t>
        <w:br/>
        <w:br/>
        <w:t># - Thông báo kết quả xét tuyển dựa trên kết quả kỳ thi ĐGNL ĐHQG-HCM: https://tuyensinh.uit.edu.vn/2023-thong-bao-diem-chuan-xet-tuyen-theo-ph...</w:t>
        <w:br/>
        <w:br/>
        <w:t>- Thông báo kết quả xét tuyển dựa trên kết quả kỳ thi tốt nghiệp THPT: https://tuyensinh.uit.edu.vn/2023-thong-bao-diem-chuan-xet-tuyen-theo-ph...</w:t>
        <w:br/>
        <w:br/>
        <w:t>4. Điểm chuẩn của trường ĐH Công nghệ Thông tin năm 2024</w:t>
        <w:br/>
        <w:br/>
        <w:t># - Thông báo kết quả xét tuyển dựa trên kết quả kỳ thi ĐGNL ĐHQG-HCM: https://tuyensinh.uit.edu.vn/2024-thong-bao-diem-chuan-xet-tuyen-theo-ph...</w:t>
        <w:br/>
        <w:br/>
        <w:t>- Thông báo kết quả xét tuyển dựa trên kết quả kỳ thi tốt nghiệp THPT: https://tuyensinh.uit.edu.vn/2024-thong-bao-diem-chuan-xet-tuyen-theo-ph...</w:t>
        <w:br/>
        <w:br/>
        <w:t>## Thông tin khác</w:t>
        <w:br/>
        <w:br/>
        <w:t>- [2024] Thông báo kết quả xét tuyển năm 2024</w:t>
        <w:br/>
        <w:t>(19-08-2024)</w:t>
        <w:br/>
        <w:t>- [2024] Thông báo điểm chuẩn xét tuyển theo phương thức Xét kết quả thi tốt nghiệp THPT năm 2024</w:t>
        <w:br/>
        <w:t>(18-08-2024)</w:t>
        <w:br/>
        <w:t>- [2024] Thông báo tuyển sinh chương trình song ngành Thương mại Điện tử</w:t>
        <w:br/>
        <w:t>(06-08-2024)</w:t>
        <w:br/>
        <w:t>- [2024] Thông báo mức điểm nhận hồ sơ xét tuyển dựa trên kết quả thi tốt nghiệp THPT năm 2024</w:t>
        <w:br/>
        <w:t>(19-07-2024)</w:t>
        <w:br/>
        <w:t>- [2024] Thông báo kết quả xét tuyển các phương thức xét tuyển sớm năm 2024</w:t>
        <w:br/>
        <w:t>(02-07-2024)</w:t>
        <w:br/>
        <w:br/>
        <w:t>## Trang</w:t>
        <w:br/>
        <w:br/>
        <w:t>- 1</w:t>
        <w:br/>
        <w:t>- 2</w:t>
        <w:br/>
        <w:t>- 3</w:t>
        <w:br/>
        <w:t>- 4</w:t>
        <w:br/>
        <w:t>- 5</w:t>
        <w:br/>
        <w:t>- 6</w:t>
        <w:br/>
        <w:t>- 7</w:t>
        <w:br/>
        <w:t>- 8</w:t>
        <w:br/>
        <w:t>- 9</w:t>
        <w:br/>
        <w:t>- …</w:t>
        <w:br/>
        <w:t>- sau ›</w:t>
        <w:br/>
        <w:t>- cuối »</w:t>
        <w:br/>
        <w:br/>
        <w:t>028 372 52002  Chat FB  Fanpage  Fanpage  Email</w:t>
        <w:br/>
        <w:br/>
        <w:t>&lt;!-- image --&gt;</w:t>
        <w:br/>
        <w:br/>
        <w:t>- Khu phố 6, P. Linh Trung, Tp. Thủ Đức</w:t>
        <w:br/>
        <w:t>- Hotline: 090.883.1246</w:t>
        <w:br/>
        <w:t>- tuyensinh@uit.edu.vn</w:t>
        <w:br/>
        <w:br/>
        <w:t>KẾT NỐI VỚI CHÚNG TÔI</w:t>
        <w:br/>
        <w:br/>
        <w:t xml:space="preserve">- </w:t>
        <w:br/>
        <w:t xml:space="preserve">- </w:t>
        <w:br/>
        <w:t xml:space="preserve">- </w:t>
        <w:br/>
        <w:t xml:space="preserve">- </w:t>
        <w:br/>
        <w:br/>
        <w:t>Tuyển sinh Trường ĐH Công nghệ Thông tin - ĐHQG TP.HCM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