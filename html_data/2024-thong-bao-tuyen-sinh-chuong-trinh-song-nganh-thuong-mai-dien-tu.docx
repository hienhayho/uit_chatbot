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Home</w:t>
        <w:br/>
        <w:t xml:space="preserve">    - Đăng nhập</w:t>
        <w:br/>
        <w:t>- Giới thiệu</w:t>
        <w:br/>
        <w:t>- Ngành đào tạo</w:t>
        <w:br/>
        <w:t>- Điểm chuẩn hàng năm</w:t>
        <w:br/>
        <w:t>- Bảng vàng thành tích</w:t>
        <w:br/>
        <w:t>- Đời sống sinh viên</w:t>
        <w:br/>
        <w:t>- Tham quan ảo CSVC</w:t>
        <w:br/>
        <w:br/>
        <w:t>&lt;!-- image --&gt;</w:t>
        <w:br/>
        <w:br/>
        <w:t>## Biểu mẫu tìm kiếm</w:t>
        <w:br/>
        <w:br/>
        <w:t>## Bạn đang ở đây</w:t>
        <w:br/>
        <w:br/>
        <w:t># [2024] Thông báo tuyển sinh chương trình song ngành Thương mại Điện tử</w:t>
        <w:br/>
        <w:br/>
        <w:t>Trường ĐHCNTT, ĐHQG-HCM thông báo tuyển sinh chương trình song ngành Thương mại Điện tử:</w:t>
        <w:br/>
        <w:br/>
        <w:t>1. Đối tượng tuyển sinh:</w:t>
        <w:br/>
        <w:br/>
        <w:t>Là sinh viên đang theo học trình độ đại học – hình thức giáo dục chính quy tại các cơ sở đào tạo trong hệ thống ĐHQG-HCM (chương trình đào tạo thứ nhất), đã hoàn thành năm học đầu tiên của chương trình đào tạo thứ nhất và có học lực trung bình khá trở lên (từ 6.0 trên thang điểm 10).</w:t>
        <w:br/>
        <w:br/>
        <w:t>1. Ngành đào tạo và chỉ tiêu:</w:t>
        <w:br/>
        <w:br/>
        <w:t>- Ngành đào tạo: Ngành Thương mại Điện tử</w:t>
        <w:br/>
        <w:br/>
        <w:t>- Số lượng: 30 sinh viên.</w:t>
        <w:br/>
        <w:br/>
        <w:t>(Sinh viên tham khảo chương trình đào tạo song ngành ngành Thương mại điện tử tại trang https://daa.uit.edu.vn/chuong-trinh-dao-tao/ctdt-khoa-2024 =&amp;gt; Chương trình đào tạo song ngành ngành Thương mại điện tử.)</w:t>
        <w:br/>
        <w:br/>
        <w:t>1. Cấp bằng: Sinh viên tốt nghiệp được cấp bằng Cử nhân Thương mại Điện tử</w:t>
        <w:br/>
        <w:t>2. Địa điểm học:</w:t>
        <w:br/>
        <w:br/>
        <w:t>Trường Đại học Công nghệ Thông tin, ĐHQG-HCM;</w:t>
        <w:br/>
        <w:br/>
        <w:t>Địa chỉ: Khu phố 6, Phường Linh Trung, Thành phố Thủ Đức, TP. HCM.</w:t>
        <w:br/>
        <w:br/>
        <w:t>1. Học phí:</w:t>
        <w:br/>
        <w:br/>
        <w:t>Thực hiện theo quy định tại Điều 7, Quyết định số 112/QĐ-ĐHCNTT, ngày 01/02/2024 của Hiệu trường Trường Đại học Công nghệ Thông tin về việc ban hành Quy định đào tạo song ngành trình độ đại học hệ chính quy của Trường Đại học Công nghệ Thông tin ( https://link.uit.edu.vn/sKQeE )</w:t>
        <w:br/>
        <w:br/>
        <w:t>6. Hồ sơ đăng ký:</w:t>
        <w:br/>
        <w:br/>
        <w:t>- Phiếu đăng ký xét tuyển (theo mẫu)</w:t>
        <w:br/>
        <w:br/>
        <w:t>- Bảng điểm có đóng dấu của Trường đang theo học.</w:t>
        <w:br/>
        <w:br/>
        <w:t>7. Xét tuyển:</w:t>
        <w:br/>
        <w:br/>
        <w:t>- Lệ phí xét tuyển: 100.000 đồng/hồ sơ;</w:t>
        <w:br/>
        <w:br/>
        <w:t>- Nộp lệ phí xét tuyển bằng hình thức chuyển khoản theo thông tin sau:</w:t>
        <w:br/>
        <w:br/>
        <w:t>- Tên tài khoản   : TRƯỜNG ĐẠI HỌC CÔNG NGHỆ THÔNG TIN</w:t>
        <w:br/>
        <w:t>- Số tài khoản     : 314.100.01210304</w:t>
        <w:br/>
        <w:t>- Tại ngân hàng  : TMCP Đầu tư và Phát triển Việt Nam (BIDV)</w:t>
        <w:br/>
        <w:t>- Chi nhánh mở tài khoản: Chi nhánh Đông Sài Gòn.</w:t>
        <w:br/>
        <w:t>- Nội dung chuyển khoản: SONGNGANH - DOT-1-2024 - "HO TEN”</w:t>
        <w:br/>
        <w:br/>
        <w:t>- Nguyên tắc xét tuyển: hội đồng xét tuyển quyết định danh sách trúng tuyển dựa trên hồ sơ và kết quả học tập của chương trình đào tạo thứ nhất.</w:t>
        <w:br/>
        <w:br/>
        <w:t>8. Địa điểm nộp hồ sơ:</w:t>
        <w:br/>
        <w:br/>
        <w:t>Sinh viên nộp hồ sơ giấy trực tiếp về địa chỉ:</w:t>
        <w:br/>
        <w:br/>
        <w:t>Phòng Đào tạo Đại học (phòng A120) - Trường Đại học Công nghệ Thông tin , ĐHQG-HCM – Khu phố 6, Phường Linh Trung, Thành phố Thủ Đức, TP. HCM.</w:t>
        <w:br/>
        <w:br/>
        <w:t>Điện thoại:(028) 372 52002 – extra 112.</w:t>
        <w:br/>
        <w:br/>
        <w:t>9. Thời gian nhận hồ sơ: từ ngày ra thông báo đến hết ngày 20/8/2024.</w:t>
        <w:br/>
        <w:br/>
        <w:t>10. Dự kiến công bố kết quả: ngày 27/08/2024.</w:t>
        <w:br/>
        <w:br/>
        <w:t>11. Thời gian bắt đầu học học kỳ 1 năm học 2024-2025: ngày 04/09/2024.</w:t>
        <w:br/>
        <w:br/>
        <w:t>12. Liên hệ: Hotline tư vấn 0908831246.</w:t>
        <w:br/>
        <w:br/>
        <w:t>Trân trọng.</w:t>
        <w:br/>
        <w:br/>
        <w:t>## Thông tin khác</w:t>
        <w:br/>
        <w:br/>
        <w:t>- [2024] Thông báo kết quả xét tuyển năm 2024</w:t>
        <w:br/>
        <w:t>(19-08-2024)</w:t>
        <w:br/>
        <w:t>- [2024] Thông báo điểm chuẩn xét tuyển theo phương thức Xét kết quả thi tốt nghiệp THPT năm 2024</w:t>
        <w:br/>
        <w:t>(18-08-2024)</w:t>
        <w:br/>
        <w:t>- [2024] Thông báo mức điểm nhận hồ sơ xét tuyển dựa trên kết quả thi tốt nghiệp THPT năm 2024</w:t>
        <w:br/>
        <w:t>(19-07-2024)</w:t>
        <w:br/>
        <w:t>- [2024] Thông báo kết quả xét tuyển các phương thức xét tuyển sớm năm 2024</w:t>
        <w:br/>
        <w:t>(02-07-2024)</w:t>
        <w:br/>
        <w:t>- 2024] Thông báo điểm chuẩn xét tuyển theo phương thức Xét tuyển dựa trên kết quả kỳ thi đánh giá năng lực do ĐHQG-HCM tổ chức năm 2024</w:t>
        <w:br/>
        <w:t>(02-07-2024)</w:t>
        <w:br/>
        <w:br/>
        <w:t>## Trang</w:t>
        <w:br/>
        <w:br/>
        <w:t>- 1</w:t>
        <w:br/>
        <w:t>- 2</w:t>
        <w:br/>
        <w:t>- 3</w:t>
        <w:br/>
        <w:t>- 4</w:t>
        <w:br/>
        <w:t>- 5</w:t>
        <w:br/>
        <w:t>- 6</w:t>
        <w:br/>
        <w:t>- 7</w:t>
        <w:br/>
        <w:t>- 8</w:t>
        <w:br/>
        <w:t>- 9</w:t>
        <w:br/>
        <w:t>- …</w:t>
        <w:br/>
        <w:t>- sau ›</w:t>
        <w:br/>
        <w:t>- cuối »</w:t>
        <w:br/>
        <w:br/>
        <w:t>- Tuyển sinh UIT</w:t>
        <w:br/>
        <w:t>- Tuyển sinh chung</w:t>
        <w:br/>
        <w:br/>
        <w:t>028 372 52002  Chat FB  Fanpage  Fanpage  Email</w:t>
        <w:br/>
        <w:br/>
        <w:t>&lt;!-- image --&gt;</w:t>
        <w:br/>
        <w:br/>
        <w:t>- Khu phố 6, P. Linh Trung, Tp. Thủ Đức</w:t>
        <w:br/>
        <w:t>- Hotline: 090.883.1246</w:t>
        <w:br/>
        <w:t>- tuyensinh@uit.edu.vn</w:t>
        <w:br/>
        <w:br/>
        <w:t>KẾT NỐI VỚI CHÚNG TÔI</w:t>
        <w:br/>
        <w:br/>
        <w:t xml:space="preserve">- </w:t>
        <w:br/>
        <w:t xml:space="preserve">- </w:t>
        <w:br/>
        <w:t xml:space="preserve">- </w:t>
        <w:br/>
        <w:t xml:space="preserve">- </w:t>
        <w:br/>
        <w:br/>
        <w:t>Tuyển sinh Trường ĐH Công nghệ Thông tin - ĐHQG TP.HCM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