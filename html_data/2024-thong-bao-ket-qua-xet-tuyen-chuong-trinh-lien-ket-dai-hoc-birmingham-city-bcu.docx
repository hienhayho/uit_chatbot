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Home</w:t>
        <w:br/>
        <w:t xml:space="preserve">    - Đăng nhập</w:t>
        <w:br/>
        <w:t>- Giới thiệu</w:t>
        <w:br/>
        <w:t>- Ngành đào tạo</w:t>
        <w:br/>
        <w:t>- Điểm chuẩn hàng năm</w:t>
        <w:br/>
        <w:t>- Bảng vàng thành tích</w:t>
        <w:br/>
        <w:t>- Đời sống sinh viên</w:t>
        <w:br/>
        <w:t>- Tham quan ảo CSVC</w:t>
        <w:br/>
        <w:br/>
        <w:t>&lt;!-- image --&gt;</w:t>
        <w:br/>
        <w:br/>
        <w:t>## Biểu mẫu tìm kiếm</w:t>
        <w:br/>
        <w:br/>
        <w:t>## Bạn đang ở đây</w:t>
        <w:br/>
        <w:br/>
        <w:t># [2024] Thông báo kết quả xét tuyển Chương trình liên kết đại học Birmingham City (BCU)</w:t>
        <w:br/>
        <w:br/>
        <w:t>## Thông tin khác</w:t>
        <w:br/>
        <w:br/>
        <w:t>- [2024] Thông báo tuyển sinh vào đại học Chương trình liên kết với Đại học Birmingham City – Vương Quốc Anh đợt 2 năm 2024</w:t>
        <w:br/>
        <w:t>(12-09-2024)</w:t>
        <w:br/>
        <w:t>- [2024] – Tuyển sinh Chương trình Tài năng năm 2024</w:t>
        <w:br/>
        <w:t>(23-08-2024)</w:t>
        <w:br/>
        <w:t>- [2024] Học bổng dành cho sinh viên chương trình BCU Khóa 2024</w:t>
        <w:br/>
        <w:t>(18-06-2024)</w:t>
        <w:br/>
        <w:t>- [2024] Thông báo tuyển sinh vào đại học Chương trình liên kết với Đại học Birmingham City – Vương Quốc Anh đợt 1 năm 2024</w:t>
        <w:br/>
        <w:t>(12-04-2024)</w:t>
        <w:br/>
        <w:t xml:space="preserve">- [2023] Thông báo tuyển sinh vào đại học Chương trình liên kết với Đại học Birmingham City – Vương Quốc Anh đợt 3 năm 2023 </w:t>
        <w:br/>
        <w:t>(16-10-2023)</w:t>
        <w:br/>
        <w:br/>
        <w:t>## Trang</w:t>
        <w:br/>
        <w:br/>
        <w:t>- 1</w:t>
        <w:br/>
        <w:t>- 2</w:t>
        <w:br/>
        <w:t>- 3</w:t>
        <w:br/>
        <w:t>- 4</w:t>
        <w:br/>
        <w:t>- 5</w:t>
        <w:br/>
        <w:t>- 6</w:t>
        <w:br/>
        <w:t>- 7</w:t>
        <w:br/>
        <w:t>- 8</w:t>
        <w:br/>
        <w:t>- 9</w:t>
        <w:br/>
        <w:t>- sau ›</w:t>
        <w:br/>
        <w:t>- cuối »</w:t>
        <w:br/>
        <w:br/>
        <w:t>- Tuyển sinh UIT</w:t>
        <w:br/>
        <w:t>- Tuyển sinh chung</w:t>
        <w:br/>
        <w:br/>
        <w:t>028 372 52002  Chat FB  Fanpage  Fanpage  Email</w:t>
        <w:br/>
        <w:br/>
        <w:t>&lt;!-- image --&gt;</w:t>
        <w:br/>
        <w:br/>
        <w:t>- Khu phố 6, P. Linh Trung, Tp. Thủ Đức</w:t>
        <w:br/>
        <w:t>- Hotline: 090.883.1246</w:t>
        <w:br/>
        <w:t>- tuyensinh@uit.edu.vn</w:t>
        <w:br/>
        <w:br/>
        <w:t>KẾT NỐI VỚI CHÚNG TÔI</w:t>
        <w:br/>
        <w:br/>
        <w:t xml:space="preserve">- </w:t>
        <w:br/>
        <w:t xml:space="preserve">- </w:t>
        <w:br/>
        <w:t xml:space="preserve">- </w:t>
        <w:br/>
        <w:t xml:space="preserve">- </w:t>
        <w:br/>
        <w:br/>
        <w:t>Tuyển sinh Trường ĐH Công nghệ Thông tin - ĐHQG TP.HCM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