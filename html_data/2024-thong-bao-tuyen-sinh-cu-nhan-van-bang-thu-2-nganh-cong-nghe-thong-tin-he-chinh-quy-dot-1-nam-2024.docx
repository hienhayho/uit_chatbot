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[2024] Thông báo tuyển sinh Cử nhân văn bằng thứ 2 ngành Công nghệ Thông tin hệ Chính Quy - Đợt 1 năm 2024</w:t>
        <w:br/>
        <w:br/>
        <w:t>Trường Đại học Công nghệ Thông tin thông báo tuyển sinh lớp Cử nhân văn bằng thứ hai ngành Công nghệ Thông tin hệ chính quy năm 2024 như sau:</w:t>
        <w:br/>
        <w:br/>
        <w:t>I. ĐỐI TƯỢNG TUYỂN SINH</w:t>
        <w:br/>
        <w:br/>
        <w:t>- Đã có bằng tốt nghiệp Đại học (Điều kiện bắt buộc). Trường hợp văn bằng thứ nhất do cơ sở giáo dục nước ngoài hoạt động hợp pháp tại Việt Nam hoặc cơ sở giáo dục hoạt động hợp pháp ở nước ngoài cấp thì văn bằng phải được công nhận theo quy định của Bộ Giáo dục và Đào tạo.</w:t>
        <w:br/>
        <w:br/>
        <w:t>- Là công dân Việt Nam có đủ sức khỏe và không trong thời gian can án hoặc bị truy cứu trách nhiệm hình sự.</w:t>
        <w:br/>
        <w:br/>
        <w:t>II.NGÀNH TUYỂN SINH: Công nghệ Thông tin. Mã ngành: 7480201.</w:t>
        <w:br/>
        <w:br/>
        <w:t>III.CHỈ TIÊU TUYỂN SINH: 50 chỉ tiêu (dự kiến).</w:t>
        <w:br/>
        <w:br/>
        <w:t>IV.HÌNH THỨC TUYỂN SINH: xét tuyển dựa trên ngành tốt nghiệp văn bằng thứ nhất và điểm trung bình tích lũy toàn khóa.</w:t>
        <w:br/>
        <w:br/>
        <w:t>V.THỜI GIAN ĐÀO TẠO: 2,5 năm (nếu tích cực học tập, sinh viên có thể rút ngắn thời gian học xuống 2 năm).</w:t>
        <w:br/>
        <w:br/>
        <w:t>VI. HÌNH THỨC HỌC TẬP</w:t>
        <w:br/>
        <w:br/>
        <w:t>- Học tập trung theo học chế tín chỉ.</w:t>
        <w:br/>
        <w:br/>
        <w:t>- Địa điểm học: Trường Đại học Công nghệ Thông tin – Khu phố 6, Phường Linh Trung, TP. Thủ Đức, TP. HCM</w:t>
        <w:br/>
        <w:br/>
        <w:t>- Thời gian học: Buổi tối thứ Tư,  tối thứ Sáu và ngày thứ Bảy.</w:t>
        <w:br/>
        <w:br/>
        <w:t>VII.BẰNG CẤP: Bằngcử nhânđại học chính quy (bằng thứ hai).</w:t>
        <w:br/>
        <w:br/>
        <w:t>VIII. HỌC PHÍ</w:t>
        <w:br/>
        <w:br/>
        <w:t>- Năm 1: 40.000.000 đồng/ năm.</w:t>
        <w:br/>
        <w:br/>
        <w:t>- Năm 2: 40.000.000 đồng/ năm.</w:t>
        <w:br/>
        <w:br/>
        <w:t>- Năm 3: 20.000.000 đồng/ học kỳ cuối.</w:t>
        <w:br/>
        <w:br/>
        <w:t>IX. ĐĂNG KÝ VÀ NỘP HỒ SƠ DỰ TUYỂN</w:t>
        <w:br/>
        <w:br/>
        <w:t>1.Thí sinh đăng ký dự tuyển tại cổng tuyển sinh Trường Đại học Công nghệ Thông tin: https://tuyensinh.uit.edu.vn/dangkyvb2</w:t>
        <w:br/>
        <w:br/>
        <w:t>2. Hồ sơ dự tuyển:</w:t>
        <w:br/>
        <w:br/>
        <w:t>- Đơn đăng ký dự tuyển (theo mẫu file đính kèm).</w:t>
        <w:br/>
        <w:br/>
        <w:t>- 01 bản sao bằng tốt nghiệp đại học.</w:t>
        <w:br/>
        <w:br/>
        <w:t>- 01 bản sao bảng điểm đại học.</w:t>
        <w:br/>
        <w:br/>
        <w:t>- Sơ yếu lý lịch có xác nhận của địa phương (đóng dấu giáp lai ảnh 3x4).</w:t>
        <w:br/>
        <w:br/>
        <w:t>3. Địa điểm nộp hồ sơ:</w:t>
        <w:br/>
        <w:br/>
        <w:t>Phòng Đào tạo Đại học (Phòng A.120) – Trường ĐH Công nghệ Thông tin – Đại học Quốc gia TP.HCM, Khu phố 6, Phường Linh Trung, TP. Thủ Đức, TP.HCM.</w:t>
        <w:br/>
        <w:br/>
        <w:t>4.Thời gian nộp hồ sơ: từ ngày ra thông báo đến hết ngày 10/7/2024</w:t>
        <w:br/>
        <w:br/>
        <w:t>5.Lệ phí xét tuyển: 100.000 đồng.</w:t>
        <w:br/>
        <w:br/>
        <w:t>X.KHAI GIẢNG (dự kiến): tháng 9/2024</w:t>
        <w:br/>
        <w:br/>
        <w:t>XI. LIÊN HỆ:</w:t>
        <w:br/>
        <w:br/>
        <w:t>1. Cổng tuyển sinh trường Đại học Công nghệ Thông tin: https://tuyensinh.uit.edu.vn</w:t>
        <w:br/>
        <w:br/>
        <w:t>2.Tổ Truyền thông &amp;amp; Tư vấn tuyển sinh-Trường Đại học Công nghệ Thông tin -ĐHQG-HCM.</w:t>
        <w:br/>
        <w:br/>
        <w:t>Địa chỉ: Khu phố 6, Phường Linh Trung, TP. Thủ Đức.</w:t>
        <w:br/>
        <w:br/>
        <w:t>Hotline: 090.883.1246. Điện thoại: (08) 3752 2004 – Ext: 234.</w:t>
        <w:br/>
        <w:br/>
        <w:t>Email: tuyensinh@uit.edu.vn.</w:t>
        <w:br/>
        <w:br/>
        <w:t>Website: https://tuyensinh.uit.edu.vn</w:t>
        <w:br/>
        <w:br/>
        <w:t>&lt;!-- image --&gt;</w:t>
        <w:br/>
        <w:br/>
        <w:t>## Thông tin khác</w:t>
        <w:br/>
        <w:br/>
        <w:t xml:space="preserve">- [2024] Thông báo kết quả xét tuyển Văn bằng 2 chính quy </w:t>
        <w:br/>
        <w:t>(01-08-2024)</w:t>
        <w:br/>
        <w:t>- [2024] Thông báo kết quả xét tuyển Liên thông chính quy</w:t>
        <w:br/>
        <w:t>(25-07-2024)</w:t>
        <w:br/>
        <w:t>- [2023] Thông báo tuyển sinh Cử nhân văn bằng hai ngành Công nghệ Thông tin - Đợt 2 năm 2023</w:t>
        <w:br/>
        <w:t>(18-09-2023)</w:t>
        <w:br/>
        <w:t>- [2023] Thông báo kết quả xét tuyển Văn bằng 2 chính quy</w:t>
        <w:br/>
        <w:t>(09-08-2023)</w:t>
        <w:br/>
        <w:t>- [2023] Thông báo tuyển sinh Cử nhân văn bằng hai ngành Công nghệ Thông tin - Đợt 1 năm 2023</w:t>
        <w:br/>
        <w:t>(09-02-2023)</w:t>
        <w:br/>
        <w:br/>
        <w:t>## Trang</w:t>
        <w:br/>
        <w:br/>
        <w:t>- 1</w:t>
        <w:br/>
        <w:t>- 2</w:t>
        <w:br/>
        <w:t>- 3</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